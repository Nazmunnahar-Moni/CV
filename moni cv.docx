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031E" w14:textId="77777777" w:rsidR="00DE406F" w:rsidRDefault="00C2648E">
      <w:pPr>
        <w:ind w:left="20"/>
        <w:rPr>
          <w:rFonts w:ascii="Times New Roman" w:eastAsia="Times New Roman" w:hAnsi="Times New Roman" w:cs="Times New Roman"/>
          <w:b/>
          <w:color w:val="0000FF"/>
          <w:sz w:val="40"/>
          <w:szCs w:val="40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CURRICULUM VITAE OF</w:t>
      </w:r>
    </w:p>
    <w:p w14:paraId="39DF63D3" w14:textId="77777777" w:rsidR="00DE406F" w:rsidRDefault="00DE40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056BE5" w14:textId="2D442F98" w:rsidR="00DE406F" w:rsidRDefault="00BC39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E29663" wp14:editId="470D0D17">
            <wp:extent cx="1362075" cy="1285629"/>
            <wp:effectExtent l="0" t="0" r="0" b="0"/>
            <wp:docPr id="15651924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92409" name="Picture 15651924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833" cy="13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0CA7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37420D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EDCF54" w14:textId="3842CE70" w:rsidR="00DE406F" w:rsidRDefault="0009389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Nazmunnahar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184E">
        <w:rPr>
          <w:rFonts w:ascii="Times New Roman" w:eastAsia="Times New Roman" w:hAnsi="Times New Roman" w:cs="Times New Roman"/>
          <w:sz w:val="24"/>
          <w:szCs w:val="24"/>
        </w:rPr>
        <w:t>Moni</w:t>
      </w:r>
    </w:p>
    <w:p w14:paraId="7F37A4DA" w14:textId="24A64E0C" w:rsidR="00DE406F" w:rsidRDefault="00C2648E">
      <w:p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0</w:t>
      </w:r>
      <w:r w:rsidR="00CC184E">
        <w:rPr>
          <w:b/>
          <w:sz w:val="24"/>
          <w:szCs w:val="24"/>
        </w:rPr>
        <w:t>156821812</w:t>
      </w:r>
    </w:p>
    <w:p w14:paraId="14BC2926" w14:textId="3075FA31" w:rsidR="00DE406F" w:rsidRDefault="00C264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r w:rsidR="00B90F31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14:paraId="1183444A" w14:textId="5F24AA1D" w:rsidR="00DE406F" w:rsidRDefault="00C2648E">
      <w:pPr>
        <w:ind w:left="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Address: </w:t>
      </w:r>
      <w:r w:rsidR="00B90F31">
        <w:rPr>
          <w:rFonts w:ascii="Times New Roman" w:eastAsia="Times New Roman" w:hAnsi="Times New Roman" w:cs="Times New Roman"/>
          <w:b/>
        </w:rPr>
        <w:t>Pirgacha ,Rangpur</w:t>
      </w:r>
    </w:p>
    <w:p w14:paraId="73DF882C" w14:textId="77777777" w:rsidR="00DE406F" w:rsidRDefault="00C2648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77F026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44DEDC" w14:textId="77777777" w:rsidR="00DE406F" w:rsidRDefault="00C264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6E7CDFF" wp14:editId="45D695B0">
                <wp:simplePos x="0" y="0"/>
                <wp:positionH relativeFrom="column">
                  <wp:posOffset>-12065</wp:posOffset>
                </wp:positionH>
                <wp:positionV relativeFrom="paragraph">
                  <wp:posOffset>158115</wp:posOffset>
                </wp:positionV>
                <wp:extent cx="5662930" cy="198120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9298" y="3685703"/>
                          <a:ext cx="5653405" cy="188595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789E9A" w14:textId="77777777" w:rsidR="00DE406F" w:rsidRDefault="00DE406F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7CDFF" id="Rectangles 1" o:spid="_x0000_s1026" style="position:absolute;margin-left:-.95pt;margin-top:12.45pt;width:445.9pt;height:15.6pt;z-index:-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" fillcolor="#b4c6e7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14:paraId="3C789E9A" w14:textId="77777777" w:rsidR="00DE406F" w:rsidRDefault="00DE406F"/>
                  </w:txbxContent>
                </v:textbox>
              </v:rect>
            </w:pict>
          </mc:Fallback>
        </mc:AlternateContent>
      </w:r>
    </w:p>
    <w:p w14:paraId="5A267DD4" w14:textId="77777777" w:rsidR="00DE406F" w:rsidRDefault="00C264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</w:t>
      </w:r>
    </w:p>
    <w:p w14:paraId="11B61B0A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80D20" w14:textId="77777777" w:rsidR="00DE406F" w:rsidRDefault="00C2648E">
      <w:pPr>
        <w:spacing w:line="250" w:lineRule="auto"/>
        <w:ind w:left="20" w:right="524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obtain a position with opportunities to utilize my technical, branding and marketing experiences, skill, talent, creativity, sincerity for the better achievement of the organization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B5C4AD6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AFAEC8" w14:textId="77777777" w:rsidR="00DE406F" w:rsidRDefault="00C264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543969E9" wp14:editId="39A0FBD7">
                <wp:simplePos x="0" y="0"/>
                <wp:positionH relativeFrom="column">
                  <wp:posOffset>-12065</wp:posOffset>
                </wp:positionH>
                <wp:positionV relativeFrom="paragraph">
                  <wp:posOffset>158115</wp:posOffset>
                </wp:positionV>
                <wp:extent cx="5662930" cy="19875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9298" y="3685385"/>
                          <a:ext cx="5653405" cy="189230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F689BA" w14:textId="77777777" w:rsidR="00DE406F" w:rsidRDefault="00DE406F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969E9" id="Rectangles 2" o:spid="_x0000_s1027" style="position:absolute;margin-left:-.95pt;margin-top:12.45pt;width:445.9pt;height:15.65pt;z-index:-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" fillcolor="#b4c6e7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14:paraId="36F689BA" w14:textId="77777777" w:rsidR="00DE406F" w:rsidRDefault="00DE406F"/>
                  </w:txbxContent>
                </v:textbox>
              </v:rect>
            </w:pict>
          </mc:Fallback>
        </mc:AlternateContent>
      </w:r>
    </w:p>
    <w:p w14:paraId="64D133F4" w14:textId="77777777" w:rsidR="00DE406F" w:rsidRDefault="00C264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SPECIAL QUALIFICATION/EXPERIENCE</w:t>
      </w:r>
    </w:p>
    <w:p w14:paraId="48C2F6E0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5C40A" w14:textId="77777777" w:rsidR="00DE406F" w:rsidRDefault="00C2648E">
      <w:pPr>
        <w:numPr>
          <w:ilvl w:val="0"/>
          <w:numId w:val="1"/>
        </w:numPr>
        <w:tabs>
          <w:tab w:val="left" w:pos="580"/>
        </w:tabs>
        <w:ind w:left="580" w:hanging="2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Professional MS Excel, Word and PowerPoint.</w:t>
      </w:r>
    </w:p>
    <w:p w14:paraId="78BEBD93" w14:textId="77777777" w:rsidR="00DE406F" w:rsidRDefault="00DE406F">
      <w:pPr>
        <w:tabs>
          <w:tab w:val="left" w:pos="58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87B99AD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C363A1" w14:textId="77777777" w:rsidR="00DE406F" w:rsidRDefault="00C264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FEA4C08" wp14:editId="0A73C273">
                <wp:simplePos x="0" y="0"/>
                <wp:positionH relativeFrom="column">
                  <wp:posOffset>0</wp:posOffset>
                </wp:positionH>
                <wp:positionV relativeFrom="paragraph">
                  <wp:posOffset>158115</wp:posOffset>
                </wp:positionV>
                <wp:extent cx="5636260" cy="183515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2633" y="3693005"/>
                          <a:ext cx="5626735" cy="17399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937C2A" w14:textId="77777777" w:rsidR="00DE406F" w:rsidRDefault="00DE406F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A4C08" id="Rectangles 3" o:spid="_x0000_s1028" style="position:absolute;margin-left:0;margin-top:12.45pt;width:443.8pt;height:14.45p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" fillcolor="#dbe5f1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14:paraId="62937C2A" w14:textId="77777777" w:rsidR="00DE406F" w:rsidRDefault="00DE406F"/>
                  </w:txbxContent>
                </v:textbox>
              </v:rect>
            </w:pict>
          </mc:Fallback>
        </mc:AlternateContent>
      </w:r>
    </w:p>
    <w:p w14:paraId="0AD1F2E8" w14:textId="77777777" w:rsidR="00DE406F" w:rsidRDefault="00C2648E">
      <w:pPr>
        <w:ind w:left="4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Ability:</w:t>
      </w:r>
    </w:p>
    <w:p w14:paraId="33605279" w14:textId="77777777" w:rsidR="00DE406F" w:rsidRDefault="00C264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5F76CDA" wp14:editId="5017AE14">
            <wp:simplePos x="0" y="0"/>
            <wp:positionH relativeFrom="column">
              <wp:posOffset>7620</wp:posOffset>
            </wp:positionH>
            <wp:positionV relativeFrom="paragraph">
              <wp:posOffset>13335</wp:posOffset>
            </wp:positionV>
            <wp:extent cx="5626100" cy="6350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8BB89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4F2680" w14:textId="0C6FE043" w:rsidR="00DE406F" w:rsidRPr="00CE36DF" w:rsidRDefault="00C2648E" w:rsidP="00CE36DF">
      <w:pPr>
        <w:pStyle w:val="ListParagraph"/>
        <w:numPr>
          <w:ilvl w:val="0"/>
          <w:numId w:val="5"/>
        </w:numPr>
        <w:spacing w:line="316" w:lineRule="auto"/>
        <w:ind w:right="5604"/>
        <w:rPr>
          <w:rFonts w:ascii="Times New Roman" w:eastAsia="Times New Roman" w:hAnsi="Times New Roman" w:cs="Times New Roman"/>
          <w:sz w:val="22"/>
          <w:szCs w:val="22"/>
        </w:rPr>
      </w:pPr>
      <w:r w:rsidRPr="00CE36DF">
        <w:rPr>
          <w:rFonts w:ascii="Times New Roman" w:eastAsia="Times New Roman" w:hAnsi="Times New Roman" w:cs="Times New Roman"/>
          <w:sz w:val="22"/>
          <w:szCs w:val="22"/>
        </w:rPr>
        <w:t>Excellent communication skills.</w:t>
      </w:r>
    </w:p>
    <w:p w14:paraId="5A6D8CCE" w14:textId="77777777" w:rsidR="00DE406F" w:rsidRPr="00CE36DF" w:rsidRDefault="00C2648E" w:rsidP="00CE36DF">
      <w:pPr>
        <w:pStyle w:val="ListParagraph"/>
        <w:numPr>
          <w:ilvl w:val="0"/>
          <w:numId w:val="5"/>
        </w:numPr>
        <w:spacing w:line="316" w:lineRule="auto"/>
        <w:ind w:right="5604"/>
        <w:rPr>
          <w:rFonts w:ascii="Times New Roman" w:eastAsia="Times New Roman" w:hAnsi="Times New Roman" w:cs="Times New Roman"/>
          <w:sz w:val="22"/>
          <w:szCs w:val="22"/>
        </w:rPr>
      </w:pPr>
      <w:r w:rsidRPr="00CE36DF">
        <w:rPr>
          <w:rFonts w:ascii="Times New Roman" w:eastAsia="Times New Roman" w:hAnsi="Times New Roman" w:cs="Times New Roman"/>
          <w:sz w:val="22"/>
          <w:szCs w:val="22"/>
        </w:rPr>
        <w:t>Self-motivated.</w:t>
      </w:r>
    </w:p>
    <w:p w14:paraId="4CEB14AE" w14:textId="77777777" w:rsidR="00DE406F" w:rsidRPr="00CE36DF" w:rsidRDefault="00C2648E" w:rsidP="00CE36D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CE36DF">
        <w:rPr>
          <w:rFonts w:ascii="Times New Roman" w:eastAsia="Times New Roman" w:hAnsi="Times New Roman" w:cs="Times New Roman"/>
          <w:sz w:val="22"/>
          <w:szCs w:val="22"/>
        </w:rPr>
        <w:t>Hard working.</w:t>
      </w:r>
    </w:p>
    <w:p w14:paraId="71B2ADC7" w14:textId="77777777" w:rsidR="00CE36DF" w:rsidRPr="00CE36DF" w:rsidRDefault="00C2648E" w:rsidP="00CE36DF">
      <w:pPr>
        <w:pStyle w:val="ListParagraph"/>
        <w:numPr>
          <w:ilvl w:val="0"/>
          <w:numId w:val="5"/>
        </w:numPr>
        <w:spacing w:line="316" w:lineRule="auto"/>
        <w:ind w:right="6664"/>
        <w:rPr>
          <w:rFonts w:ascii="Times New Roman" w:eastAsia="Times New Roman" w:hAnsi="Times New Roman" w:cs="Times New Roman"/>
          <w:sz w:val="22"/>
          <w:szCs w:val="22"/>
        </w:rPr>
      </w:pPr>
      <w:r w:rsidRPr="00CE36DF">
        <w:rPr>
          <w:rFonts w:ascii="Times New Roman" w:eastAsia="Times New Roman" w:hAnsi="Times New Roman" w:cs="Times New Roman"/>
          <w:sz w:val="22"/>
          <w:szCs w:val="22"/>
        </w:rPr>
        <w:t>Leadership and</w:t>
      </w:r>
    </w:p>
    <w:p w14:paraId="7B9320F5" w14:textId="493260E2" w:rsidR="00DE406F" w:rsidRPr="00CE36DF" w:rsidRDefault="00CE36DF" w:rsidP="00CE36DF">
      <w:pPr>
        <w:pStyle w:val="ListParagraph"/>
        <w:numPr>
          <w:ilvl w:val="0"/>
          <w:numId w:val="5"/>
        </w:numPr>
        <w:spacing w:line="316" w:lineRule="auto"/>
        <w:ind w:right="6664"/>
        <w:rPr>
          <w:rFonts w:ascii="Times New Roman" w:eastAsia="Times New Roman" w:hAnsi="Times New Roman" w:cs="Times New Roman"/>
          <w:sz w:val="22"/>
          <w:szCs w:val="22"/>
        </w:rPr>
      </w:pPr>
      <w:r w:rsidRPr="00CE36DF">
        <w:rPr>
          <w:rFonts w:ascii="Times New Roman" w:eastAsia="Times New Roman" w:hAnsi="Times New Roman" w:cs="Times New Roman"/>
          <w:sz w:val="22"/>
          <w:szCs w:val="22"/>
        </w:rPr>
        <w:t>T</w:t>
      </w:r>
      <w:r w:rsidR="00C2648E" w:rsidRPr="00CE36DF">
        <w:rPr>
          <w:rFonts w:ascii="Times New Roman" w:eastAsia="Times New Roman" w:hAnsi="Times New Roman" w:cs="Times New Roman"/>
          <w:sz w:val="22"/>
          <w:szCs w:val="22"/>
        </w:rPr>
        <w:t>eam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2648E" w:rsidRPr="00CE36DF">
        <w:rPr>
          <w:rFonts w:ascii="Times New Roman" w:eastAsia="Times New Roman" w:hAnsi="Times New Roman" w:cs="Times New Roman"/>
          <w:sz w:val="22"/>
          <w:szCs w:val="22"/>
        </w:rPr>
        <w:t>collaboration</w:t>
      </w:r>
    </w:p>
    <w:p w14:paraId="7993AFD8" w14:textId="77777777" w:rsidR="004D5D69" w:rsidRDefault="00C2648E" w:rsidP="004D5D6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CE36DF">
        <w:rPr>
          <w:rFonts w:ascii="Times New Roman" w:eastAsia="Times New Roman" w:hAnsi="Times New Roman" w:cs="Times New Roman"/>
          <w:sz w:val="22"/>
          <w:szCs w:val="22"/>
        </w:rPr>
        <w:t>Ability to work under pressure.</w:t>
      </w:r>
    </w:p>
    <w:p w14:paraId="466C51D5" w14:textId="77777777" w:rsidR="004D5D69" w:rsidRDefault="004D5D69" w:rsidP="004D5D69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51C2BC44" w14:textId="77777777" w:rsidR="004D5D69" w:rsidRDefault="004D5D69" w:rsidP="004D5D69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17F30C94" w14:textId="77777777" w:rsidR="004D5D69" w:rsidRPr="004D5D69" w:rsidRDefault="004D5D69" w:rsidP="004D5D69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14:paraId="55AD2722" w14:textId="77777777" w:rsidR="004D5D69" w:rsidRDefault="004D5D69" w:rsidP="004D5D69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51B62AC5" w14:textId="4ACE0BEE" w:rsidR="004D5D69" w:rsidRDefault="004D5D69" w:rsidP="004D5D69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77E08A9" wp14:editId="3EF0CA3D">
                <wp:simplePos x="0" y="0"/>
                <wp:positionH relativeFrom="column">
                  <wp:posOffset>-133350</wp:posOffset>
                </wp:positionH>
                <wp:positionV relativeFrom="paragraph">
                  <wp:posOffset>166370</wp:posOffset>
                </wp:positionV>
                <wp:extent cx="5762625" cy="295275"/>
                <wp:effectExtent l="0" t="0" r="28575" b="2857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95275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C0FC64" w14:textId="77399079" w:rsidR="00DE406F" w:rsidRDefault="00DE406F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08A9" id="Rectangles 4" o:spid="_x0000_s1029" style="position:absolute;left:0;text-align:left;margin-left:-10.5pt;margin-top:13.1pt;width:453.75pt;height:23.25pt;z-index:-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" fillcolor="#b4c6e7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14:paraId="17C0FC64" w14:textId="77399079" w:rsidR="00DE406F" w:rsidRDefault="00DE406F"/>
                  </w:txbxContent>
                </v:textbox>
              </v:rect>
            </w:pict>
          </mc:Fallback>
        </mc:AlternateContent>
      </w:r>
    </w:p>
    <w:p w14:paraId="0C3A569E" w14:textId="368B603A" w:rsidR="00DE406F" w:rsidRPr="004D5D69" w:rsidRDefault="00C2648E" w:rsidP="004D5D69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004D5D69">
        <w:rPr>
          <w:rFonts w:ascii="Times New Roman" w:eastAsia="Times New Roman" w:hAnsi="Times New Roman" w:cs="Times New Roman"/>
          <w:b/>
          <w:sz w:val="28"/>
          <w:szCs w:val="28"/>
        </w:rPr>
        <w:t>EDUCATIONAL QUALIFICATION</w:t>
      </w:r>
      <w:r w:rsidR="004D5D6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519A28C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7DA2B6" w14:textId="77777777" w:rsidR="00DE406F" w:rsidRPr="004D5D69" w:rsidRDefault="00C2648E">
      <w:pPr>
        <w:numPr>
          <w:ilvl w:val="0"/>
          <w:numId w:val="2"/>
        </w:numPr>
        <w:tabs>
          <w:tab w:val="left" w:pos="720"/>
        </w:tabs>
        <w:ind w:left="720" w:hanging="363"/>
        <w:rPr>
          <w:rFonts w:ascii="Times New Roman" w:eastAsia="Times New Roman" w:hAnsi="Times New Roman" w:cs="Times New Roman"/>
          <w:b/>
          <w:sz w:val="32"/>
          <w:szCs w:val="32"/>
        </w:rPr>
        <w:sectPr w:rsidR="00DE406F" w:rsidRPr="004D5D69">
          <w:pgSz w:w="11900" w:h="16838"/>
          <w:pgMar w:top="814" w:right="1440" w:bottom="0" w:left="1400" w:header="0" w:footer="0" w:gutter="0"/>
          <w:pgNumType w:start="1"/>
          <w:cols w:space="720"/>
        </w:sectPr>
      </w:pPr>
      <w:r w:rsidRPr="004D5D6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BACHELOR OF  SCIENCE (Honors)</w:t>
      </w:r>
    </w:p>
    <w:p w14:paraId="75D7EF63" w14:textId="77777777" w:rsidR="00DE406F" w:rsidRPr="00CE36D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3AF1FF" w14:textId="77777777" w:rsidR="00CE36DF" w:rsidRPr="00CE36DF" w:rsidRDefault="00C2648E" w:rsidP="00CE36DF">
      <w:pPr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>University : Begum Rokeya University, Rangpur</w:t>
      </w:r>
    </w:p>
    <w:p w14:paraId="0E9638BF" w14:textId="61991EAE" w:rsidR="00DE406F" w:rsidRPr="00CE36DF" w:rsidRDefault="00C2648E" w:rsidP="00CE36DF">
      <w:pPr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 xml:space="preserve">Department: Physics </w:t>
      </w:r>
    </w:p>
    <w:p w14:paraId="7F80321A" w14:textId="77777777" w:rsidR="00CE36DF" w:rsidRPr="00CE36DF" w:rsidRDefault="00CE36DF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>Passing Year: 2025</w:t>
      </w:r>
    </w:p>
    <w:p w14:paraId="2B20AFED" w14:textId="5D13A60A" w:rsidR="00CE36DF" w:rsidRDefault="00CE36DF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>Result: 3.</w:t>
      </w:r>
      <w:r w:rsidR="00615918">
        <w:rPr>
          <w:rFonts w:ascii="Times New Roman" w:eastAsia="Times New Roman" w:hAnsi="Times New Roman" w:cs="Times New Roman"/>
          <w:sz w:val="24"/>
          <w:szCs w:val="24"/>
        </w:rPr>
        <w:t>70</w:t>
      </w:r>
    </w:p>
    <w:p w14:paraId="20A45C06" w14:textId="77777777" w:rsidR="004D5D69" w:rsidRDefault="004D5D69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11F861DE" w14:textId="77777777" w:rsidR="004D5D69" w:rsidRDefault="004D5D69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2B0D1D94" w14:textId="77777777" w:rsidR="004D5D69" w:rsidRDefault="004D5D69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47859407" w14:textId="77777777" w:rsidR="004D5D69" w:rsidRDefault="004D5D69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303C4124" w14:textId="77777777" w:rsidR="004D5D69" w:rsidRDefault="004D5D69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7D203CC5" w14:textId="77777777" w:rsidR="004D5D69" w:rsidRDefault="004D5D69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50F9E77B" w14:textId="77777777" w:rsidR="00CE36DF" w:rsidRDefault="00CE36DF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6A07E524" w14:textId="77777777" w:rsidR="00CE36DF" w:rsidRDefault="00CE36DF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19E8A6C3" w14:textId="77777777" w:rsidR="00CE36DF" w:rsidRDefault="00CE36DF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2AC716BB" w14:textId="77777777" w:rsidR="00CE36DF" w:rsidRDefault="00CE36DF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08429E18" w14:textId="77777777" w:rsidR="00CE36DF" w:rsidRPr="00CE36DF" w:rsidRDefault="00CE36DF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340B9D74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F3B4FC" w14:textId="77777777" w:rsidR="00CE36DF" w:rsidRDefault="00CE36DF">
      <w:pPr>
        <w:ind w:left="460"/>
        <w:rPr>
          <w:rFonts w:ascii="Times New Roman" w:eastAsia="Times New Roman" w:hAnsi="Times New Roman" w:cs="Times New Roman"/>
          <w:sz w:val="21"/>
          <w:szCs w:val="21"/>
        </w:rPr>
      </w:pPr>
    </w:p>
    <w:p w14:paraId="5F006506" w14:textId="77777777" w:rsidR="00CE36DF" w:rsidRDefault="00CE36DF">
      <w:pPr>
        <w:ind w:left="460"/>
        <w:rPr>
          <w:rFonts w:ascii="Times New Roman" w:eastAsia="Times New Roman" w:hAnsi="Times New Roman" w:cs="Times New Roman"/>
          <w:sz w:val="21"/>
          <w:szCs w:val="21"/>
        </w:rPr>
      </w:pPr>
    </w:p>
    <w:p w14:paraId="59AF259F" w14:textId="5420B0B4" w:rsidR="00DE406F" w:rsidRDefault="00DE406F">
      <w:pPr>
        <w:ind w:left="420"/>
        <w:rPr>
          <w:rFonts w:ascii="Times New Roman" w:eastAsia="Times New Roman" w:hAnsi="Times New Roman" w:cs="Times New Roman"/>
          <w:sz w:val="22"/>
          <w:szCs w:val="22"/>
        </w:rPr>
      </w:pPr>
    </w:p>
    <w:p w14:paraId="3516DAD5" w14:textId="77777777" w:rsidR="00DE406F" w:rsidRDefault="00DE406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4A7C36F" w14:textId="77777777" w:rsidR="00CE36DF" w:rsidRDefault="00CE36D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F432113" w14:textId="77777777" w:rsidR="00CE36DF" w:rsidRDefault="00CE36DF">
      <w:pPr>
        <w:rPr>
          <w:rFonts w:ascii="Times New Roman" w:eastAsia="Times New Roman" w:hAnsi="Times New Roman" w:cs="Times New Roman"/>
          <w:sz w:val="22"/>
          <w:szCs w:val="22"/>
        </w:rPr>
        <w:sectPr w:rsidR="00CE36DF">
          <w:type w:val="continuous"/>
          <w:pgSz w:w="11900" w:h="16838"/>
          <w:pgMar w:top="814" w:right="1440" w:bottom="0" w:left="1400" w:header="0" w:footer="0" w:gutter="0"/>
          <w:cols w:num="2" w:space="720" w:equalWidth="0">
            <w:col w:w="4170" w:space="720"/>
            <w:col w:w="4170"/>
          </w:cols>
        </w:sectPr>
      </w:pPr>
    </w:p>
    <w:p w14:paraId="3D58B2D0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D0B865" w14:textId="77777777" w:rsidR="00DE406F" w:rsidRPr="00CE36DF" w:rsidRDefault="00C2648E">
      <w:pPr>
        <w:numPr>
          <w:ilvl w:val="0"/>
          <w:numId w:val="3"/>
        </w:numPr>
        <w:tabs>
          <w:tab w:val="left" w:pos="720"/>
        </w:tabs>
        <w:ind w:left="720" w:hanging="363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E36D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HIGHER SECONDARY CERTIFICATE (H.S.C)</w:t>
      </w:r>
    </w:p>
    <w:p w14:paraId="749FBE41" w14:textId="77777777" w:rsidR="00CE36DF" w:rsidRPr="00CE36DF" w:rsidRDefault="00CE36DF" w:rsidP="00CE36DF">
      <w:pPr>
        <w:tabs>
          <w:tab w:val="left" w:pos="720"/>
        </w:tabs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3EC491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0"/>
        <w:tblW w:w="4200" w:type="dxa"/>
        <w:tblInd w:w="42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460"/>
        <w:gridCol w:w="2220"/>
      </w:tblGrid>
      <w:tr w:rsidR="00DE406F" w14:paraId="130DC6F1" w14:textId="77777777">
        <w:trPr>
          <w:trHeight w:val="253"/>
        </w:trPr>
        <w:tc>
          <w:tcPr>
            <w:tcW w:w="1520" w:type="dxa"/>
          </w:tcPr>
          <w:p w14:paraId="1B07F2A1" w14:textId="77777777" w:rsidR="00DE406F" w:rsidRDefault="00C2648E">
            <w:pPr>
              <w:ind w:left="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Institute</w:t>
            </w:r>
          </w:p>
        </w:tc>
        <w:tc>
          <w:tcPr>
            <w:tcW w:w="2680" w:type="dxa"/>
            <w:gridSpan w:val="2"/>
          </w:tcPr>
          <w:p w14:paraId="1AF3B905" w14:textId="69B652BA" w:rsidR="00DE406F" w:rsidRDefault="00C2648E">
            <w:pPr>
              <w:ind w:leftChars="189" w:left="488" w:hangingChars="50" w:hanging="1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</w:t>
            </w:r>
            <w:r w:rsidR="00615918">
              <w:rPr>
                <w:rFonts w:ascii="Times New Roman" w:eastAsia="Times New Roman" w:hAnsi="Times New Roman" w:cs="Times New Roman"/>
                <w:sz w:val="22"/>
                <w:szCs w:val="22"/>
              </w:rPr>
              <w:t>Lions</w:t>
            </w:r>
            <w:r w:rsidR="006026C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School and college,</w:t>
            </w:r>
            <w:r w:rsidR="008467F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6026C4">
              <w:rPr>
                <w:rFonts w:ascii="Times New Roman" w:eastAsia="Times New Roman" w:hAnsi="Times New Roman" w:cs="Times New Roman"/>
                <w:sz w:val="22"/>
                <w:szCs w:val="22"/>
              </w:rPr>
              <w:t>Rangpur</w:t>
            </w:r>
          </w:p>
        </w:tc>
      </w:tr>
      <w:tr w:rsidR="00DE406F" w14:paraId="5FA93FFF" w14:textId="77777777">
        <w:trPr>
          <w:trHeight w:val="301"/>
        </w:trPr>
        <w:tc>
          <w:tcPr>
            <w:tcW w:w="1520" w:type="dxa"/>
          </w:tcPr>
          <w:p w14:paraId="1295C207" w14:textId="77777777" w:rsidR="00DE406F" w:rsidRDefault="00C264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Group</w:t>
            </w:r>
          </w:p>
        </w:tc>
        <w:tc>
          <w:tcPr>
            <w:tcW w:w="2680" w:type="dxa"/>
            <w:gridSpan w:val="2"/>
          </w:tcPr>
          <w:p w14:paraId="16413C0B" w14:textId="77777777" w:rsidR="00DE406F" w:rsidRDefault="00C2648E">
            <w:pPr>
              <w:ind w:left="38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  Science</w:t>
            </w:r>
          </w:p>
        </w:tc>
      </w:tr>
      <w:tr w:rsidR="00DE406F" w14:paraId="780366D1" w14:textId="77777777">
        <w:trPr>
          <w:trHeight w:val="319"/>
        </w:trPr>
        <w:tc>
          <w:tcPr>
            <w:tcW w:w="1520" w:type="dxa"/>
          </w:tcPr>
          <w:p w14:paraId="7B08F6D8" w14:textId="77777777" w:rsidR="00DE406F" w:rsidRDefault="00C264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Board</w:t>
            </w:r>
          </w:p>
        </w:tc>
        <w:tc>
          <w:tcPr>
            <w:tcW w:w="2680" w:type="dxa"/>
            <w:gridSpan w:val="2"/>
          </w:tcPr>
          <w:p w14:paraId="21F2BB2D" w14:textId="77777777" w:rsidR="00DE406F" w:rsidRDefault="00C2648E">
            <w:pPr>
              <w:ind w:left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  Dinajpur</w:t>
            </w:r>
          </w:p>
        </w:tc>
      </w:tr>
      <w:tr w:rsidR="00DE406F" w14:paraId="31BB6143" w14:textId="77777777">
        <w:trPr>
          <w:trHeight w:val="293"/>
        </w:trPr>
        <w:tc>
          <w:tcPr>
            <w:tcW w:w="1520" w:type="dxa"/>
          </w:tcPr>
          <w:p w14:paraId="358C45FB" w14:textId="77777777" w:rsidR="00DE406F" w:rsidRDefault="00C2648E">
            <w:pPr>
              <w:ind w:left="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Passing Year</w:t>
            </w:r>
          </w:p>
        </w:tc>
        <w:tc>
          <w:tcPr>
            <w:tcW w:w="460" w:type="dxa"/>
          </w:tcPr>
          <w:p w14:paraId="616570F1" w14:textId="77777777" w:rsidR="00DE406F" w:rsidRDefault="00C2648E">
            <w:pPr>
              <w:ind w:left="3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2220" w:type="dxa"/>
          </w:tcPr>
          <w:p w14:paraId="0BAAC7B0" w14:textId="646D77D3" w:rsidR="00DE406F" w:rsidRDefault="00C2648E">
            <w:pPr>
              <w:ind w:left="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</w:t>
            </w:r>
            <w:r w:rsidR="00C0470B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DE406F" w14:paraId="0B6BE122" w14:textId="77777777">
        <w:trPr>
          <w:trHeight w:val="290"/>
        </w:trPr>
        <w:tc>
          <w:tcPr>
            <w:tcW w:w="1520" w:type="dxa"/>
          </w:tcPr>
          <w:p w14:paraId="7C8F1543" w14:textId="77777777" w:rsidR="00DE406F" w:rsidRDefault="00C264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Result</w:t>
            </w:r>
          </w:p>
        </w:tc>
        <w:tc>
          <w:tcPr>
            <w:tcW w:w="460" w:type="dxa"/>
          </w:tcPr>
          <w:p w14:paraId="182FA7F3" w14:textId="77777777" w:rsidR="00DE406F" w:rsidRDefault="00C2648E">
            <w:pPr>
              <w:ind w:left="3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2220" w:type="dxa"/>
          </w:tcPr>
          <w:p w14:paraId="0497D305" w14:textId="6C6839F9" w:rsidR="00DE406F" w:rsidRDefault="00C0470B">
            <w:pPr>
              <w:ind w:left="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5.00</w:t>
            </w:r>
            <w:r w:rsidR="00C2648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(Out of 5)</w:t>
            </w:r>
          </w:p>
          <w:p w14:paraId="15F10F21" w14:textId="77777777" w:rsidR="00CE36DF" w:rsidRDefault="00CE36DF">
            <w:pPr>
              <w:ind w:left="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212A243" w14:textId="77777777" w:rsidR="00CE36DF" w:rsidRDefault="00CE36DF">
            <w:pPr>
              <w:ind w:left="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CF588BB" w14:textId="77777777" w:rsidR="00CE36DF" w:rsidRDefault="00CE36DF">
            <w:pPr>
              <w:ind w:left="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74ACB73" w14:textId="77777777" w:rsidR="00CE36DF" w:rsidRDefault="00CE36DF">
            <w:pPr>
              <w:ind w:left="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44A88D9F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E97210" w14:textId="77777777" w:rsidR="00DE406F" w:rsidRPr="004D5D69" w:rsidRDefault="00C2648E">
      <w:pPr>
        <w:numPr>
          <w:ilvl w:val="0"/>
          <w:numId w:val="4"/>
        </w:numPr>
        <w:tabs>
          <w:tab w:val="left" w:pos="720"/>
        </w:tabs>
        <w:ind w:left="720" w:hanging="36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36D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SECONDARY SCHOOL CERTIFICATE (S.S.C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)</w:t>
      </w:r>
    </w:p>
    <w:p w14:paraId="31D3CB7F" w14:textId="77777777" w:rsidR="004D5D69" w:rsidRDefault="004D5D69" w:rsidP="004D5D69">
      <w:pPr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4DF66A" w14:textId="77777777" w:rsidR="004D5D69" w:rsidRDefault="004D5D69" w:rsidP="004D5D69">
      <w:pPr>
        <w:tabs>
          <w:tab w:val="left" w:pos="720"/>
        </w:tabs>
        <w:rPr>
          <w:rFonts w:ascii="Times New Roman" w:eastAsia="Times New Roman" w:hAnsi="Times New Roman" w:cs="Times New Roman"/>
          <w:b/>
          <w:sz w:val="28"/>
          <w:szCs w:val="28"/>
        </w:rPr>
        <w:sectPr w:rsidR="004D5D69">
          <w:type w:val="continuous"/>
          <w:pgSz w:w="11900" w:h="16838"/>
          <w:pgMar w:top="814" w:right="1440" w:bottom="0" w:left="1400" w:header="0" w:footer="0" w:gutter="0"/>
          <w:cols w:space="720"/>
        </w:sectPr>
      </w:pPr>
    </w:p>
    <w:p w14:paraId="76F2F854" w14:textId="28675F30" w:rsidR="00DE406F" w:rsidRDefault="00CE36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2D94B7" w14:textId="5182A2B0" w:rsidR="00DE406F" w:rsidRPr="00CE36DF" w:rsidRDefault="00C2648E" w:rsidP="00CE36DF">
      <w:pPr>
        <w:ind w:left="400"/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>Institute</w:t>
      </w:r>
    </w:p>
    <w:p w14:paraId="1F870B49" w14:textId="77777777" w:rsidR="00DE406F" w:rsidRDefault="00C2648E" w:rsidP="00CE36DF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>Group</w:t>
      </w:r>
    </w:p>
    <w:p w14:paraId="76CA096C" w14:textId="5B5F65F8" w:rsidR="004D5D69" w:rsidRPr="00CE36DF" w:rsidRDefault="004D5D69" w:rsidP="00CE36DF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</w:t>
      </w:r>
    </w:p>
    <w:p w14:paraId="39E6F17E" w14:textId="0327AD73" w:rsidR="00CE36DF" w:rsidRPr="00CE36DF" w:rsidRDefault="00CE36DF" w:rsidP="00CE36DF">
      <w:pPr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 xml:space="preserve">       Passing Year</w:t>
      </w:r>
    </w:p>
    <w:p w14:paraId="339B08E6" w14:textId="4CDF2A52" w:rsidR="00CE36DF" w:rsidRPr="00CE36DF" w:rsidRDefault="00CE36DF" w:rsidP="00CE36DF">
      <w:pPr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 xml:space="preserve">        Result</w:t>
      </w:r>
    </w:p>
    <w:p w14:paraId="171FCC22" w14:textId="77777777" w:rsidR="00CE36DF" w:rsidRPr="00CE36DF" w:rsidRDefault="00CE36DF" w:rsidP="00CE36DF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14:paraId="1AC8AED6" w14:textId="77777777" w:rsidR="00DE406F" w:rsidRDefault="00C2648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1FE80DE1" w14:textId="25FC6990" w:rsidR="00DE406F" w:rsidRPr="00CE36DF" w:rsidRDefault="00C2648E">
      <w:pPr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5588D">
        <w:rPr>
          <w:rFonts w:ascii="Times New Roman" w:eastAsia="Times New Roman" w:hAnsi="Times New Roman" w:cs="Times New Roman"/>
          <w:sz w:val="24"/>
          <w:szCs w:val="24"/>
        </w:rPr>
        <w:t>Kasia Bari BL</w:t>
      </w:r>
      <w:r w:rsidRPr="00CE36DF">
        <w:rPr>
          <w:rFonts w:ascii="Times New Roman" w:eastAsia="Times New Roman" w:hAnsi="Times New Roman" w:cs="Times New Roman"/>
          <w:sz w:val="24"/>
          <w:szCs w:val="24"/>
        </w:rPr>
        <w:t xml:space="preserve"> High School</w:t>
      </w:r>
    </w:p>
    <w:p w14:paraId="7861E7E9" w14:textId="77777777" w:rsidR="00DE406F" w:rsidRDefault="00C2648E">
      <w:pPr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>: Scie</w:t>
      </w:r>
      <w:r w:rsidR="00CE36DF" w:rsidRPr="00CE36DF">
        <w:rPr>
          <w:rFonts w:ascii="Times New Roman" w:eastAsia="Times New Roman" w:hAnsi="Times New Roman" w:cs="Times New Roman"/>
          <w:sz w:val="24"/>
          <w:szCs w:val="24"/>
        </w:rPr>
        <w:t>nce</w:t>
      </w:r>
    </w:p>
    <w:p w14:paraId="71E5A83B" w14:textId="0A56BE50" w:rsidR="004D5D69" w:rsidRPr="00CE36DF" w:rsidRDefault="004D5D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:Dinajpur</w:t>
      </w:r>
    </w:p>
    <w:p w14:paraId="3CEBC0E4" w14:textId="11522DC1" w:rsidR="00CE36DF" w:rsidRPr="00CE36DF" w:rsidRDefault="00CE36DF">
      <w:pPr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>:201</w:t>
      </w:r>
      <w:r w:rsidR="00A5588D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6D4C367B" w14:textId="6693510C" w:rsidR="00CE36DF" w:rsidRPr="00CE36DF" w:rsidRDefault="00CE36DF" w:rsidP="00CE36DF">
      <w:pPr>
        <w:rPr>
          <w:rFonts w:ascii="Times New Roman" w:eastAsia="Times New Roman" w:hAnsi="Times New Roman" w:cs="Times New Roman"/>
          <w:sz w:val="24"/>
          <w:szCs w:val="24"/>
        </w:rPr>
        <w:sectPr w:rsidR="00CE36DF" w:rsidRPr="00CE36DF" w:rsidSect="00CE36DF">
          <w:type w:val="continuous"/>
          <w:pgSz w:w="11900" w:h="16838"/>
          <w:pgMar w:top="814" w:right="1440" w:bottom="0" w:left="1400" w:header="0" w:footer="0" w:gutter="0"/>
          <w:cols w:num="2" w:space="720" w:equalWidth="0">
            <w:col w:w="4170" w:space="720"/>
            <w:col w:w="4170"/>
          </w:cols>
        </w:sect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5588D">
        <w:rPr>
          <w:rFonts w:ascii="Times New Roman" w:eastAsia="Times New Roman" w:hAnsi="Times New Roman" w:cs="Times New Roman"/>
          <w:sz w:val="24"/>
          <w:szCs w:val="24"/>
        </w:rPr>
        <w:t>4.67</w:t>
      </w:r>
      <w:r w:rsidRPr="00CE36DF">
        <w:rPr>
          <w:rFonts w:ascii="Times New Roman" w:eastAsia="Times New Roman" w:hAnsi="Times New Roman" w:cs="Times New Roman"/>
          <w:sz w:val="24"/>
          <w:szCs w:val="24"/>
        </w:rPr>
        <w:t xml:space="preserve"> (Out of 5)</w:t>
      </w:r>
    </w:p>
    <w:p w14:paraId="70B6229D" w14:textId="7F2A92AC" w:rsidR="00CE36DF" w:rsidRDefault="00CE36DF">
      <w:pPr>
        <w:rPr>
          <w:rFonts w:ascii="Times New Roman" w:eastAsia="Times New Roman" w:hAnsi="Times New Roman" w:cs="Times New Roman"/>
          <w:sz w:val="22"/>
          <w:szCs w:val="22"/>
        </w:rPr>
        <w:sectPr w:rsidR="00CE36DF">
          <w:type w:val="continuous"/>
          <w:pgSz w:w="11900" w:h="16838"/>
          <w:pgMar w:top="814" w:right="1440" w:bottom="0" w:left="1400" w:header="0" w:footer="0" w:gutter="0"/>
          <w:cols w:num="2" w:space="720" w:equalWidth="0">
            <w:col w:w="4170" w:space="720"/>
            <w:col w:w="4170"/>
          </w:cols>
        </w:sectPr>
      </w:pPr>
    </w:p>
    <w:p w14:paraId="0F256111" w14:textId="7B9A1534" w:rsidR="00DE406F" w:rsidRPr="00CE36DF" w:rsidRDefault="00DE406F">
      <w:pPr>
        <w:rPr>
          <w:rFonts w:ascii="Times New Roman" w:eastAsia="Times New Roman" w:hAnsi="Times New Roman" w:cs="Times New Roman"/>
          <w:sz w:val="24"/>
          <w:szCs w:val="24"/>
        </w:rPr>
        <w:sectPr w:rsidR="00DE406F" w:rsidRPr="00CE36DF">
          <w:type w:val="continuous"/>
          <w:pgSz w:w="11900" w:h="16838"/>
          <w:pgMar w:top="814" w:right="1440" w:bottom="0" w:left="1400" w:header="0" w:footer="0" w:gutter="0"/>
          <w:cols w:num="2" w:space="720" w:equalWidth="0">
            <w:col w:w="4170" w:space="720"/>
            <w:col w:w="4170"/>
          </w:cols>
        </w:sectPr>
      </w:pPr>
    </w:p>
    <w:p w14:paraId="5625644D" w14:textId="77777777" w:rsidR="00DE406F" w:rsidRDefault="00C2648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7385CF7C" w14:textId="4E440AEA" w:rsidR="00DE406F" w:rsidRDefault="00DE406F">
      <w:pPr>
        <w:rPr>
          <w:rFonts w:ascii="Times New Roman" w:eastAsia="Times New Roman" w:hAnsi="Times New Roman" w:cs="Times New Roman"/>
          <w:sz w:val="22"/>
          <w:szCs w:val="22"/>
        </w:rPr>
        <w:sectPr w:rsidR="00DE406F">
          <w:type w:val="continuous"/>
          <w:pgSz w:w="11900" w:h="16838"/>
          <w:pgMar w:top="814" w:right="1440" w:bottom="0" w:left="1400" w:header="0" w:footer="0" w:gutter="0"/>
          <w:cols w:num="2" w:space="720" w:equalWidth="0">
            <w:col w:w="4210" w:space="640"/>
            <w:col w:w="4210"/>
          </w:cols>
        </w:sectPr>
      </w:pPr>
    </w:p>
    <w:p w14:paraId="6F75CF5D" w14:textId="29C2E9E8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9D814D" w14:textId="4E1E64B9" w:rsidR="00DE406F" w:rsidRDefault="004D5D69">
      <w:pPr>
        <w:rPr>
          <w:rFonts w:ascii="Times New Roman" w:eastAsia="Times New Roman" w:hAnsi="Times New Roman" w:cs="Times New Roman"/>
        </w:rPr>
      </w:pPr>
      <w:bookmarkStart w:id="1" w:name="30j0zll" w:colFirst="0" w:colLast="0"/>
      <w:bookmarkEnd w:id="1"/>
      <w:r>
        <w:rPr>
          <w:noProof/>
        </w:rPr>
        <w:drawing>
          <wp:anchor distT="0" distB="0" distL="0" distR="0" simplePos="0" relativeHeight="251659264" behindDoc="1" locked="0" layoutInCell="1" allowOverlap="1" wp14:anchorId="3972C57A" wp14:editId="002F13B3">
            <wp:simplePos x="0" y="0"/>
            <wp:positionH relativeFrom="page">
              <wp:posOffset>486410</wp:posOffset>
            </wp:positionH>
            <wp:positionV relativeFrom="page">
              <wp:posOffset>1226185</wp:posOffset>
            </wp:positionV>
            <wp:extent cx="6662420" cy="260985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62B4E" w14:textId="401AC57D" w:rsidR="00DE406F" w:rsidRPr="004D5D69" w:rsidRDefault="00C2648E">
      <w:pPr>
        <w:ind w:left="40"/>
        <w:rPr>
          <w:rFonts w:ascii="Times New Roman" w:eastAsia="Times New Roman" w:hAnsi="Times New Roman" w:cs="Times New Roman"/>
          <w:b/>
          <w:sz w:val="32"/>
          <w:szCs w:val="32"/>
        </w:rPr>
        <w:sectPr w:rsidR="00DE406F" w:rsidRPr="004D5D69">
          <w:pgSz w:w="11900" w:h="16838"/>
          <w:pgMar w:top="1440" w:right="4" w:bottom="1440" w:left="1400" w:header="0" w:footer="0" w:gutter="0"/>
          <w:cols w:space="720"/>
        </w:sectPr>
      </w:pPr>
      <w:r w:rsidRPr="004D5D69">
        <w:rPr>
          <w:rFonts w:ascii="Times New Roman" w:eastAsia="Times New Roman" w:hAnsi="Times New Roman" w:cs="Times New Roman"/>
          <w:b/>
          <w:sz w:val="32"/>
          <w:szCs w:val="32"/>
        </w:rPr>
        <w:t>PERSONAL INFORMATION</w:t>
      </w:r>
      <w:r w:rsidR="004D5D69" w:rsidRPr="004D5D69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50C64991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6E57638A" w14:textId="77777777" w:rsidR="004D5D69" w:rsidRDefault="004D5D69">
      <w:pPr>
        <w:ind w:left="2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2011578" w14:textId="22E88AB7" w:rsidR="00DE406F" w:rsidRDefault="00C2648E">
      <w:pPr>
        <w:ind w:left="2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Name</w:t>
      </w:r>
    </w:p>
    <w:p w14:paraId="5EA1759B" w14:textId="77777777" w:rsidR="00DE406F" w:rsidRDefault="00C2648E">
      <w:pPr>
        <w:rPr>
          <w:rFonts w:ascii="Times New Roman" w:eastAsia="Times New Roman" w:hAnsi="Times New Roman" w:cs="Times New Roman"/>
        </w:rPr>
      </w:pPr>
      <w:r>
        <w:br w:type="column"/>
      </w:r>
    </w:p>
    <w:p w14:paraId="7329B36A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21D4F03B" w14:textId="3ECE7932" w:rsidR="00DE406F" w:rsidRDefault="00C2648E">
      <w:pPr>
        <w:rPr>
          <w:rFonts w:ascii="Times New Roman" w:eastAsia="Times New Roman" w:hAnsi="Times New Roman" w:cs="Times New Roman"/>
          <w:sz w:val="23"/>
          <w:szCs w:val="23"/>
        </w:rPr>
        <w:sectPr w:rsidR="00DE406F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N</w:t>
      </w:r>
      <w:r w:rsidR="00384E30">
        <w:rPr>
          <w:rFonts w:ascii="Times New Roman" w:eastAsia="Times New Roman" w:hAnsi="Times New Roman" w:cs="Times New Roman"/>
          <w:sz w:val="23"/>
          <w:szCs w:val="23"/>
        </w:rPr>
        <w:t>azmunnahar</w:t>
      </w:r>
      <w:proofErr w:type="spellEnd"/>
      <w:r w:rsidR="00384E3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B923ED">
        <w:rPr>
          <w:rFonts w:ascii="Times New Roman" w:eastAsia="Times New Roman" w:hAnsi="Times New Roman" w:cs="Times New Roman"/>
          <w:sz w:val="23"/>
          <w:szCs w:val="23"/>
        </w:rPr>
        <w:t>Moni</w:t>
      </w:r>
    </w:p>
    <w:p w14:paraId="7D4926FF" w14:textId="77777777" w:rsidR="00DE406F" w:rsidRDefault="00C2648E" w:rsidP="004D5D69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Father’s Name</w:t>
      </w:r>
    </w:p>
    <w:p w14:paraId="52313368" w14:textId="37776367" w:rsidR="00DE406F" w:rsidRPr="004D5D69" w:rsidRDefault="00C2648E" w:rsidP="004D5D69">
      <w:pPr>
        <w:rPr>
          <w:rFonts w:ascii="Times New Roman" w:eastAsia="Times New Roman" w:hAnsi="Times New Roman" w:cs="Times New Roman"/>
        </w:rPr>
        <w:sectPr w:rsidR="00DE406F" w:rsidRPr="004D5D69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sz w:val="22"/>
          <w:szCs w:val="22"/>
        </w:rPr>
        <w:t>:</w:t>
      </w:r>
      <w:r w:rsidR="00B923ED">
        <w:rPr>
          <w:rFonts w:ascii="Times New Roman" w:eastAsia="Times New Roman" w:hAnsi="Times New Roman" w:cs="Times New Roman"/>
          <w:sz w:val="22"/>
          <w:szCs w:val="22"/>
        </w:rPr>
        <w:t>Abdul Baten</w:t>
      </w:r>
    </w:p>
    <w:p w14:paraId="148E8B32" w14:textId="77777777" w:rsidR="00DE406F" w:rsidRDefault="00C2648E" w:rsidP="004D5D69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Mother’s Name</w:t>
      </w:r>
    </w:p>
    <w:p w14:paraId="08C9788B" w14:textId="462B7D5B" w:rsidR="00DE406F" w:rsidRPr="004D5D69" w:rsidRDefault="00C2648E">
      <w:pPr>
        <w:rPr>
          <w:rFonts w:ascii="Times New Roman" w:eastAsia="Times New Roman" w:hAnsi="Times New Roman" w:cs="Times New Roman"/>
        </w:rPr>
        <w:sectPr w:rsidR="00DE406F" w:rsidRPr="004D5D69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 w:rsidR="00B923ED">
        <w:rPr>
          <w:rFonts w:ascii="Times New Roman" w:eastAsia="Times New Roman" w:hAnsi="Times New Roman" w:cs="Times New Roman"/>
          <w:sz w:val="22"/>
          <w:szCs w:val="22"/>
        </w:rPr>
        <w:t>Mo</w:t>
      </w:r>
      <w:r w:rsidR="00512F23">
        <w:rPr>
          <w:rFonts w:ascii="Times New Roman" w:eastAsia="Times New Roman" w:hAnsi="Times New Roman" w:cs="Times New Roman"/>
          <w:sz w:val="22"/>
          <w:szCs w:val="22"/>
        </w:rPr>
        <w:t>rjina</w:t>
      </w:r>
      <w:proofErr w:type="spellEnd"/>
      <w:r w:rsidR="00512F23">
        <w:rPr>
          <w:rFonts w:ascii="Times New Roman" w:eastAsia="Times New Roman" w:hAnsi="Times New Roman" w:cs="Times New Roman"/>
          <w:sz w:val="22"/>
          <w:szCs w:val="22"/>
        </w:rPr>
        <w:t xml:space="preserve">  Begum</w:t>
      </w:r>
    </w:p>
    <w:p w14:paraId="1D005BD2" w14:textId="77777777" w:rsidR="00DE406F" w:rsidRDefault="00C2648E" w:rsidP="004D5D69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Sex</w:t>
      </w:r>
    </w:p>
    <w:p w14:paraId="7783F20F" w14:textId="38632790" w:rsidR="00DE406F" w:rsidRPr="004D5D69" w:rsidRDefault="00C2648E">
      <w:pPr>
        <w:rPr>
          <w:rFonts w:ascii="Times New Roman" w:eastAsia="Times New Roman" w:hAnsi="Times New Roman" w:cs="Times New Roman"/>
        </w:rPr>
        <w:sectPr w:rsidR="00DE406F" w:rsidRPr="004D5D69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  <w:r>
        <w:rPr>
          <w:rFonts w:ascii="Times New Roman" w:eastAsia="Times New Roman" w:hAnsi="Times New Roman" w:cs="Times New Roman"/>
          <w:sz w:val="21"/>
          <w:szCs w:val="21"/>
        </w:rPr>
        <w:t>: Female</w:t>
      </w:r>
    </w:p>
    <w:p w14:paraId="1BEA2A8E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016F3BDE" w14:textId="77777777" w:rsidR="00DE406F" w:rsidRDefault="00C2648E">
      <w:pPr>
        <w:ind w:left="2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Marital Status</w:t>
      </w:r>
    </w:p>
    <w:p w14:paraId="2358628E" w14:textId="77777777" w:rsidR="00DE406F" w:rsidRDefault="00C2648E">
      <w:pPr>
        <w:rPr>
          <w:rFonts w:ascii="Times New Roman" w:eastAsia="Times New Roman" w:hAnsi="Times New Roman" w:cs="Times New Roman"/>
        </w:rPr>
      </w:pPr>
      <w:r>
        <w:br w:type="column"/>
      </w:r>
    </w:p>
    <w:p w14:paraId="10C9B031" w14:textId="6E7EEC87" w:rsidR="00DE406F" w:rsidRDefault="00C2648E">
      <w:pPr>
        <w:rPr>
          <w:rFonts w:ascii="Times New Roman" w:eastAsia="Times New Roman" w:hAnsi="Times New Roman" w:cs="Times New Roman"/>
          <w:sz w:val="22"/>
          <w:szCs w:val="22"/>
        </w:rPr>
        <w:sectPr w:rsidR="00DE406F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  <w:r>
        <w:rPr>
          <w:rFonts w:ascii="Times New Roman" w:eastAsia="Times New Roman" w:hAnsi="Times New Roman" w:cs="Times New Roman"/>
          <w:sz w:val="22"/>
          <w:szCs w:val="22"/>
        </w:rPr>
        <w:t>: Single</w:t>
      </w:r>
    </w:p>
    <w:p w14:paraId="4F625F01" w14:textId="77777777" w:rsidR="00DE406F" w:rsidRDefault="00C2648E" w:rsidP="004D5D69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Religion</w:t>
      </w:r>
    </w:p>
    <w:p w14:paraId="3393136D" w14:textId="1644D8FA" w:rsidR="00DE406F" w:rsidRPr="004D5D69" w:rsidRDefault="00C2648E">
      <w:pPr>
        <w:rPr>
          <w:rFonts w:ascii="Times New Roman" w:eastAsia="Times New Roman" w:hAnsi="Times New Roman" w:cs="Times New Roman"/>
        </w:rPr>
        <w:sectPr w:rsidR="00DE406F" w:rsidRPr="004D5D69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sz w:val="21"/>
          <w:szCs w:val="21"/>
        </w:rPr>
        <w:t>: Islam</w:t>
      </w:r>
    </w:p>
    <w:p w14:paraId="077537EB" w14:textId="77777777" w:rsidR="00DE406F" w:rsidRDefault="00C2648E" w:rsidP="004D5D69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Nationality</w:t>
      </w:r>
    </w:p>
    <w:p w14:paraId="0719BA51" w14:textId="6A44B1E1" w:rsidR="00DE406F" w:rsidRPr="004D5D69" w:rsidRDefault="00C2648E" w:rsidP="004D5D69">
      <w:pPr>
        <w:rPr>
          <w:rFonts w:ascii="Times New Roman" w:eastAsia="Times New Roman" w:hAnsi="Times New Roman" w:cs="Times New Roman"/>
        </w:rPr>
        <w:sectPr w:rsidR="00DE406F" w:rsidRPr="004D5D69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sz w:val="22"/>
          <w:szCs w:val="22"/>
        </w:rPr>
        <w:t>: Bangladeshi (By birth)</w:t>
      </w:r>
    </w:p>
    <w:p w14:paraId="7AAC3584" w14:textId="77777777" w:rsidR="00DE406F" w:rsidRDefault="00C2648E" w:rsidP="004D5D69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Date of Birth</w:t>
      </w:r>
    </w:p>
    <w:p w14:paraId="548ECEF8" w14:textId="0865181D" w:rsidR="00DE406F" w:rsidRPr="004D5D69" w:rsidRDefault="00C2648E">
      <w:pPr>
        <w:rPr>
          <w:rFonts w:ascii="Times New Roman" w:eastAsia="Times New Roman" w:hAnsi="Times New Roman" w:cs="Times New Roman"/>
        </w:rPr>
        <w:sectPr w:rsidR="00DE406F" w:rsidRPr="004D5D69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r w:rsidR="00512F23">
        <w:rPr>
          <w:rFonts w:ascii="Times New Roman" w:eastAsia="Times New Roman" w:hAnsi="Times New Roman" w:cs="Times New Roman"/>
          <w:sz w:val="21"/>
          <w:szCs w:val="21"/>
        </w:rPr>
        <w:t>15 May</w:t>
      </w:r>
      <w:r>
        <w:rPr>
          <w:rFonts w:ascii="Times New Roman" w:eastAsia="Times New Roman" w:hAnsi="Times New Roman" w:cs="Times New Roman"/>
          <w:sz w:val="21"/>
          <w:szCs w:val="21"/>
        </w:rPr>
        <w:t>, 200</w:t>
      </w:r>
      <w:r w:rsidR="00512F23">
        <w:rPr>
          <w:rFonts w:ascii="Times New Roman" w:eastAsia="Times New Roman" w:hAnsi="Times New Roman" w:cs="Times New Roman"/>
          <w:sz w:val="21"/>
          <w:szCs w:val="21"/>
        </w:rPr>
        <w:t>0</w:t>
      </w:r>
    </w:p>
    <w:p w14:paraId="6ED8026A" w14:textId="77777777" w:rsidR="00DE406F" w:rsidRDefault="00C2648E" w:rsidP="004D5D69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Blood Group</w:t>
      </w:r>
    </w:p>
    <w:p w14:paraId="3A464652" w14:textId="14D461E8" w:rsidR="00DE406F" w:rsidRPr="004D5D69" w:rsidRDefault="00C264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: A+</w:t>
      </w:r>
    </w:p>
    <w:p w14:paraId="3504850B" w14:textId="77777777" w:rsidR="00DE406F" w:rsidRDefault="00DE406F">
      <w:pPr>
        <w:rPr>
          <w:rFonts w:ascii="Times New Roman" w:eastAsia="Times New Roman" w:hAnsi="Times New Roman" w:cs="Times New Roman"/>
        </w:rPr>
        <w:sectPr w:rsidR="00DE406F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</w:p>
    <w:p w14:paraId="0970B4E4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43D843A7" w14:textId="77777777" w:rsidR="00DE406F" w:rsidRDefault="00C2648E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652D06E0" wp14:editId="0B6DB4F2">
            <wp:simplePos x="0" y="0"/>
            <wp:positionH relativeFrom="column">
              <wp:posOffset>-33655</wp:posOffset>
            </wp:positionH>
            <wp:positionV relativeFrom="paragraph">
              <wp:posOffset>68580</wp:posOffset>
            </wp:positionV>
            <wp:extent cx="7357745" cy="344805"/>
            <wp:effectExtent l="0" t="0" r="3175" b="5715"/>
            <wp:wrapNone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774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839AE" w14:textId="77777777" w:rsidR="00DE406F" w:rsidRDefault="00C2648E">
      <w:pPr>
        <w:ind w:left="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02B9A427" w14:textId="77777777" w:rsidR="00DE406F" w:rsidRDefault="00C2648E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AC34BCF" wp14:editId="013FF7E7">
            <wp:simplePos x="0" y="0"/>
            <wp:positionH relativeFrom="column">
              <wp:posOffset>-635</wp:posOffset>
            </wp:positionH>
            <wp:positionV relativeFrom="paragraph">
              <wp:posOffset>161925</wp:posOffset>
            </wp:positionV>
            <wp:extent cx="6671945" cy="6350"/>
            <wp:effectExtent l="0" t="0" r="0" b="0"/>
            <wp:wrapNone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194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B1AC6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3E9EF706" w14:textId="77777777" w:rsidR="00DE406F" w:rsidRDefault="00C2648E">
      <w:pPr>
        <w:ind w:left="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International Trade Fair 2023</w:t>
      </w:r>
    </w:p>
    <w:p w14:paraId="73776A88" w14:textId="77777777" w:rsidR="00DE406F" w:rsidRDefault="00DE406F">
      <w:pPr>
        <w:rPr>
          <w:rFonts w:ascii="Times New Roman" w:eastAsia="Times New Roman" w:hAnsi="Times New Roman" w:cs="Times New Roman"/>
        </w:rPr>
      </w:pPr>
    </w:p>
    <w:tbl>
      <w:tblPr>
        <w:tblStyle w:val="Style11"/>
        <w:tblW w:w="105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700"/>
        <w:gridCol w:w="8780"/>
      </w:tblGrid>
      <w:tr w:rsidR="00DE406F" w14:paraId="7CD27F61" w14:textId="77777777">
        <w:trPr>
          <w:trHeight w:val="253"/>
        </w:trPr>
        <w:tc>
          <w:tcPr>
            <w:tcW w:w="20" w:type="dxa"/>
          </w:tcPr>
          <w:p w14:paraId="473EDCF1" w14:textId="77777777" w:rsidR="00DE406F" w:rsidRDefault="00DE406F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0" w:type="dxa"/>
          </w:tcPr>
          <w:p w14:paraId="51AED501" w14:textId="77777777" w:rsidR="00DE406F" w:rsidRDefault="00C264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Job Title</w:t>
            </w:r>
          </w:p>
        </w:tc>
        <w:tc>
          <w:tcPr>
            <w:tcW w:w="8780" w:type="dxa"/>
          </w:tcPr>
          <w:p w14:paraId="3B2E5DD5" w14:textId="77777777" w:rsidR="00DE406F" w:rsidRDefault="00C2648E">
            <w:pPr>
              <w:ind w:left="2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 Sales Representative</w:t>
            </w:r>
          </w:p>
        </w:tc>
      </w:tr>
      <w:tr w:rsidR="00DE406F" w14:paraId="420C5F5B" w14:textId="77777777">
        <w:trPr>
          <w:trHeight w:val="254"/>
        </w:trPr>
        <w:tc>
          <w:tcPr>
            <w:tcW w:w="20" w:type="dxa"/>
          </w:tcPr>
          <w:p w14:paraId="326DA5A0" w14:textId="77777777" w:rsidR="00DE406F" w:rsidRDefault="00DE406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0" w:type="dxa"/>
          </w:tcPr>
          <w:p w14:paraId="3377A87E" w14:textId="77777777" w:rsidR="00DE406F" w:rsidRDefault="00C264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Company Name</w:t>
            </w:r>
          </w:p>
        </w:tc>
        <w:tc>
          <w:tcPr>
            <w:tcW w:w="8780" w:type="dxa"/>
          </w:tcPr>
          <w:p w14:paraId="1087BA8D" w14:textId="77777777" w:rsidR="00DE406F" w:rsidRDefault="00C2648E">
            <w:pPr>
              <w:ind w:left="2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 RFL(Best Buy)</w:t>
            </w:r>
          </w:p>
        </w:tc>
      </w:tr>
      <w:tr w:rsidR="00DE406F" w14:paraId="7816998A" w14:textId="77777777">
        <w:trPr>
          <w:trHeight w:val="252"/>
        </w:trPr>
        <w:tc>
          <w:tcPr>
            <w:tcW w:w="20" w:type="dxa"/>
          </w:tcPr>
          <w:p w14:paraId="6FB2FF5F" w14:textId="77777777" w:rsidR="00DE406F" w:rsidRDefault="00DE406F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0" w:type="dxa"/>
          </w:tcPr>
          <w:p w14:paraId="40FBCD22" w14:textId="77777777" w:rsidR="00DE406F" w:rsidRDefault="00C264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Location</w:t>
            </w:r>
          </w:p>
        </w:tc>
        <w:tc>
          <w:tcPr>
            <w:tcW w:w="8780" w:type="dxa"/>
          </w:tcPr>
          <w:p w14:paraId="16F9614E" w14:textId="77777777" w:rsidR="00DE406F" w:rsidRDefault="00C2648E">
            <w:pPr>
              <w:ind w:left="2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 Purbachal</w:t>
            </w:r>
          </w:p>
        </w:tc>
      </w:tr>
      <w:tr w:rsidR="00DE406F" w14:paraId="32D6179C" w14:textId="77777777">
        <w:trPr>
          <w:trHeight w:val="288"/>
        </w:trPr>
        <w:tc>
          <w:tcPr>
            <w:tcW w:w="20" w:type="dxa"/>
          </w:tcPr>
          <w:p w14:paraId="160D49C8" w14:textId="77777777" w:rsidR="00DE406F" w:rsidRDefault="00DE4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8EAADB"/>
            </w:tcBorders>
          </w:tcPr>
          <w:p w14:paraId="16D440DF" w14:textId="77777777" w:rsidR="00DE406F" w:rsidRDefault="00C264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tutor( self employed) 2018 to present</w:t>
            </w:r>
          </w:p>
        </w:tc>
        <w:tc>
          <w:tcPr>
            <w:tcW w:w="8780" w:type="dxa"/>
            <w:tcBorders>
              <w:bottom w:val="single" w:sz="8" w:space="0" w:color="8EAADB"/>
            </w:tcBorders>
          </w:tcPr>
          <w:p w14:paraId="67C95BDD" w14:textId="77777777" w:rsidR="00DE406F" w:rsidRDefault="00C264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: Physics,Mathematics,ICT and English at Rangpur.</w:t>
            </w:r>
          </w:p>
        </w:tc>
      </w:tr>
      <w:tr w:rsidR="00DE406F" w14:paraId="4A5D8D0C" w14:textId="77777777">
        <w:trPr>
          <w:trHeight w:val="292"/>
        </w:trPr>
        <w:tc>
          <w:tcPr>
            <w:tcW w:w="20" w:type="dxa"/>
          </w:tcPr>
          <w:p w14:paraId="5A548BD8" w14:textId="77777777" w:rsidR="00DE406F" w:rsidRDefault="00DE4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885C4F1" w14:textId="77777777" w:rsidR="00DE406F" w:rsidRDefault="00C2648E">
            <w:pPr>
              <w:ind w:left="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Interest</w:t>
            </w:r>
          </w:p>
        </w:tc>
        <w:tc>
          <w:tcPr>
            <w:tcW w:w="8780" w:type="dxa"/>
          </w:tcPr>
          <w:p w14:paraId="3EE14BD6" w14:textId="77777777" w:rsidR="00DE406F" w:rsidRDefault="00C2648E">
            <w:pPr>
              <w:ind w:left="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Travelling, listening music, watching English movies and reading books.</w:t>
            </w:r>
          </w:p>
          <w:p w14:paraId="64271500" w14:textId="77777777" w:rsidR="00DE406F" w:rsidRDefault="00DE4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06F" w14:paraId="2C1E9EE5" w14:textId="77777777">
        <w:trPr>
          <w:trHeight w:val="254"/>
        </w:trPr>
        <w:tc>
          <w:tcPr>
            <w:tcW w:w="20" w:type="dxa"/>
            <w:tcBorders>
              <w:bottom w:val="single" w:sz="8" w:space="0" w:color="000000"/>
            </w:tcBorders>
          </w:tcPr>
          <w:p w14:paraId="01F8DC5B" w14:textId="77777777" w:rsidR="00DE406F" w:rsidRDefault="00DE406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14:paraId="432A3E1D" w14:textId="77777777" w:rsidR="00DE406F" w:rsidRDefault="00DE406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780" w:type="dxa"/>
            <w:tcBorders>
              <w:bottom w:val="single" w:sz="8" w:space="0" w:color="000000"/>
            </w:tcBorders>
          </w:tcPr>
          <w:p w14:paraId="469DBB13" w14:textId="77777777" w:rsidR="00DE406F" w:rsidRDefault="00DE406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2DC28C9C" w14:textId="77777777" w:rsidR="00DE406F" w:rsidRDefault="00DE406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B991936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5B68EC9B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6349D4CB" w14:textId="77777777" w:rsidR="00DE406F" w:rsidRDefault="00C2648E">
      <w:pPr>
        <w:ind w:left="4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and correct to the best of my knowledge and behalf.</w:t>
      </w:r>
    </w:p>
    <w:p w14:paraId="22754B76" w14:textId="073245A3" w:rsidR="00DE406F" w:rsidRDefault="0029684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A624BB" wp14:editId="2B7AAEC3">
            <wp:extent cx="1143000" cy="750570"/>
            <wp:effectExtent l="0" t="0" r="0" b="0"/>
            <wp:docPr id="771831384" name="Picture 6" descr="A close-up of a no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31384" name="Picture 6" descr="A close-up of a not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55" cy="7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ADEF" w14:textId="022DA59B" w:rsidR="00DE406F" w:rsidRDefault="00D03E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50968EB" w14:textId="266B5FBB" w:rsidR="00DE406F" w:rsidRDefault="00AC05D9" w:rsidP="00AC05D9">
      <w:pPr>
        <w:tabs>
          <w:tab w:val="left" w:pos="12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50AB09A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2625C463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11EBC589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1D05DBC2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04CC63CB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301D0CB5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657D4ACD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12AB8C84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5A3A68F6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0DD98A60" w14:textId="77777777" w:rsidR="00DE406F" w:rsidRDefault="00DE406F">
      <w:pPr>
        <w:rPr>
          <w:rFonts w:ascii="Times New Roman" w:eastAsia="Times New Roman" w:hAnsi="Times New Roman" w:cs="Times New Roman"/>
        </w:rPr>
      </w:pPr>
    </w:p>
    <w:sectPr w:rsidR="00DE406F">
      <w:type w:val="continuous"/>
      <w:pgSz w:w="11900" w:h="16838"/>
      <w:pgMar w:top="1440" w:right="4" w:bottom="1440" w:left="14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205925"/>
    <w:multiLevelType w:val="multilevel"/>
    <w:tmpl w:val="BF205925"/>
    <w:lvl w:ilvl="0">
      <w:start w:val="3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4E973FF8"/>
    <w:multiLevelType w:val="hybridMultilevel"/>
    <w:tmpl w:val="94FC1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DCABA"/>
    <w:multiLevelType w:val="multilevel"/>
    <w:tmpl w:val="59ADCABA"/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 w16cid:durableId="978918441">
    <w:abstractNumId w:val="2"/>
  </w:num>
  <w:num w:numId="2" w16cid:durableId="1062100014">
    <w:abstractNumId w:val="1"/>
  </w:num>
  <w:num w:numId="3" w16cid:durableId="1089038181">
    <w:abstractNumId w:val="4"/>
  </w:num>
  <w:num w:numId="4" w16cid:durableId="1265843018">
    <w:abstractNumId w:val="0"/>
  </w:num>
  <w:num w:numId="5" w16cid:durableId="1037924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06F"/>
    <w:rsid w:val="0009389B"/>
    <w:rsid w:val="0012508D"/>
    <w:rsid w:val="0016778D"/>
    <w:rsid w:val="00296844"/>
    <w:rsid w:val="00384E30"/>
    <w:rsid w:val="003A3CD2"/>
    <w:rsid w:val="004D5D69"/>
    <w:rsid w:val="00512F23"/>
    <w:rsid w:val="006026C4"/>
    <w:rsid w:val="00615918"/>
    <w:rsid w:val="008467FF"/>
    <w:rsid w:val="008D6804"/>
    <w:rsid w:val="00935AC3"/>
    <w:rsid w:val="009F55DD"/>
    <w:rsid w:val="00A5588D"/>
    <w:rsid w:val="00AC05D9"/>
    <w:rsid w:val="00B90F31"/>
    <w:rsid w:val="00B923ED"/>
    <w:rsid w:val="00BC3998"/>
    <w:rsid w:val="00BE1309"/>
    <w:rsid w:val="00C0470B"/>
    <w:rsid w:val="00C2648E"/>
    <w:rsid w:val="00CC184E"/>
    <w:rsid w:val="00CE36DF"/>
    <w:rsid w:val="00D03E7F"/>
    <w:rsid w:val="00D438D9"/>
    <w:rsid w:val="00DE406F"/>
    <w:rsid w:val="00F20D76"/>
    <w:rsid w:val="1F3544C0"/>
    <w:rsid w:val="31DF2A3B"/>
    <w:rsid w:val="796C44F9"/>
    <w:rsid w:val="7C84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883302"/>
  <w15:docId w15:val="{33C24993-54E3-46FA-BF0B-CABAF516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/>
  </w:style>
  <w:style w:type="table" w:customStyle="1" w:styleId="Style11">
    <w:name w:val="_Style 11"/>
    <w:basedOn w:val="TableNormal1"/>
    <w:qFormat/>
    <w:tblPr/>
  </w:style>
  <w:style w:type="paragraph" w:styleId="ListParagraph">
    <w:name w:val="List Paragraph"/>
    <w:basedOn w:val="Normal"/>
    <w:uiPriority w:val="99"/>
    <w:unhideWhenUsed/>
    <w:rsid w:val="00CE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AKASH RAY</cp:lastModifiedBy>
  <cp:revision>3</cp:revision>
  <dcterms:created xsi:type="dcterms:W3CDTF">2025-05-28T06:31:00Z</dcterms:created>
  <dcterms:modified xsi:type="dcterms:W3CDTF">2025-05-28T06:32:00Z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EDD2D9C7267444B293B610A2397FD513_13</vt:lpwstr>
  </property>
</Properties>
</file>